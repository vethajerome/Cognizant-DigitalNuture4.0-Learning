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69676" w14:textId="77777777" w:rsidR="00BE7A5E" w:rsidRDefault="008B4BD8">
      <w:pPr>
        <w:pStyle w:val="Heading1"/>
      </w:pPr>
      <w:r>
        <w:t>Exercise 7: Financial Forecasting (Theory Answers)</w:t>
      </w:r>
    </w:p>
    <w:p w14:paraId="2B070210" w14:textId="77777777" w:rsidR="00BE7A5E" w:rsidRDefault="008B4BD8">
      <w:pPr>
        <w:pStyle w:val="Heading2"/>
      </w:pPr>
      <w:r>
        <w:t>🔹</w:t>
      </w:r>
      <w:r>
        <w:t xml:space="preserve"> Step 1: Understand Recursive Algorithms</w:t>
      </w:r>
    </w:p>
    <w:p w14:paraId="46E6E772" w14:textId="77777777" w:rsidR="00BE7A5E" w:rsidRDefault="008B4BD8">
      <w:pPr>
        <w:pStyle w:val="Heading3"/>
      </w:pPr>
      <w:r>
        <w:t>🔸</w:t>
      </w:r>
      <w:r>
        <w:t xml:space="preserve"> What is recursion, and how can it simplify certain problems?</w:t>
      </w:r>
    </w:p>
    <w:p w14:paraId="2349CCC5" w14:textId="77777777" w:rsidR="00BE7A5E" w:rsidRDefault="008B4BD8">
      <w:r>
        <w:t xml:space="preserve">Recursion is a programming technique where a function calls itself to solve a smaller </w:t>
      </w:r>
      <w:r>
        <w:t>instance of the same problem. It is particularly useful when a problem can be broken down into similar sub-problems.</w:t>
      </w:r>
      <w:r>
        <w:br/>
      </w:r>
      <w:r>
        <w:br/>
        <w:t>Recursion can simplify problems like financial forecasting by:</w:t>
      </w:r>
      <w:r>
        <w:br/>
        <w:t>- Eliminating the need for loops in repeated calculations.</w:t>
      </w:r>
      <w:r>
        <w:br/>
        <w:t>- Providing a clear and elegant solution when the problem has a naturally recursive structure.</w:t>
      </w:r>
      <w:r>
        <w:br/>
        <w:t>- Allowing developers to focus on the logic rather than the control flow.</w:t>
      </w:r>
    </w:p>
    <w:p w14:paraId="61415890" w14:textId="77777777" w:rsidR="00BE7A5E" w:rsidRDefault="008B4BD8">
      <w:pPr>
        <w:pStyle w:val="Heading2"/>
      </w:pPr>
      <w:r>
        <w:t>🔹</w:t>
      </w:r>
      <w:r>
        <w:t xml:space="preserve"> Step 4: Analysis</w:t>
      </w:r>
    </w:p>
    <w:p w14:paraId="22EF7297" w14:textId="77777777" w:rsidR="00BE7A5E" w:rsidRDefault="008B4BD8">
      <w:pPr>
        <w:pStyle w:val="Heading3"/>
      </w:pPr>
      <w:r>
        <w:t>🔸</w:t>
      </w:r>
      <w:r>
        <w:t xml:space="preserve"> What is the time complexity of a typical recursive algorithm used here?</w:t>
      </w:r>
    </w:p>
    <w:p w14:paraId="570BE25F" w14:textId="77777777" w:rsidR="00BE7A5E" w:rsidRDefault="008B4BD8">
      <w:r>
        <w:t>In the context of financial forecasting using simple compound interest logic via recursion, the time complexity is typically O(n), where n is the number of years. This is because the function is called once per year, making it a linear recursive process.</w:t>
      </w:r>
    </w:p>
    <w:p w14:paraId="7DF83657" w14:textId="77777777" w:rsidR="00BE7A5E" w:rsidRDefault="008B4BD8">
      <w:pPr>
        <w:pStyle w:val="Heading3"/>
      </w:pPr>
      <w:r>
        <w:t>🔸</w:t>
      </w:r>
      <w:r>
        <w:t xml:space="preserve"> How can the recursive solution be optimized to avoid excessive computation?</w:t>
      </w:r>
    </w:p>
    <w:p w14:paraId="3649B406" w14:textId="19C23A32" w:rsidR="00BE7A5E" w:rsidRDefault="008B4BD8">
      <w:r>
        <w:t>To optimize the recursive solution and avoid excessive computation:</w:t>
      </w:r>
      <w:r>
        <w:br/>
        <w:t xml:space="preserve">- Use </w:t>
      </w:r>
      <w:r>
        <w:rPr>
          <w:b/>
          <w:bCs/>
        </w:rPr>
        <w:t xml:space="preserve"> memorization </w:t>
      </w:r>
      <w:r>
        <w:t xml:space="preserve"> to store already computed results (if subproblems overlap).</w:t>
      </w:r>
      <w:r>
        <w:br/>
        <w:t xml:space="preserve">- Convert the recursion into an </w:t>
      </w:r>
      <w:r w:rsidRPr="008B4BD8">
        <w:rPr>
          <w:b/>
          <w:bCs/>
        </w:rPr>
        <w:t xml:space="preserve"> </w:t>
      </w:r>
      <w:r w:rsidRPr="008B4BD8">
        <w:rPr>
          <w:b/>
          <w:bCs/>
        </w:rPr>
        <w:t>iterative</w:t>
      </w:r>
      <w:r>
        <w:t xml:space="preserve"> solution for better performance and to avoid stack overflow.</w:t>
      </w:r>
      <w:r>
        <w:br/>
        <w:t>- Tail recursion (if supported by the language/compiler) can also help in optimizing recursive calls.</w:t>
      </w:r>
      <w:r>
        <w:br/>
      </w:r>
      <w:r>
        <w:br/>
        <w:t>However, for straightforward compound calculations (like applying a growth rate yearly), recursion is already efficient since it performs a fixed number of steps.</w:t>
      </w:r>
    </w:p>
    <w:sectPr w:rsidR="00BE7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7322875">
    <w:abstractNumId w:val="8"/>
  </w:num>
  <w:num w:numId="2" w16cid:durableId="1085030351">
    <w:abstractNumId w:val="6"/>
  </w:num>
  <w:num w:numId="3" w16cid:durableId="7759473">
    <w:abstractNumId w:val="5"/>
  </w:num>
  <w:num w:numId="4" w16cid:durableId="904949208">
    <w:abstractNumId w:val="4"/>
  </w:num>
  <w:num w:numId="5" w16cid:durableId="489059103">
    <w:abstractNumId w:val="7"/>
  </w:num>
  <w:num w:numId="6" w16cid:durableId="1855151018">
    <w:abstractNumId w:val="3"/>
  </w:num>
  <w:num w:numId="7" w16cid:durableId="2122334292">
    <w:abstractNumId w:val="2"/>
  </w:num>
  <w:num w:numId="8" w16cid:durableId="591820997">
    <w:abstractNumId w:val="1"/>
  </w:num>
  <w:num w:numId="9" w16cid:durableId="170370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20A"/>
    <w:rsid w:val="008B4BD8"/>
    <w:rsid w:val="00AA1D8D"/>
    <w:rsid w:val="00B47730"/>
    <w:rsid w:val="00BE7A5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099B1C1-B9E4-4513-90FD-80DE8B45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Vetha Jerome</cp:lastModifiedBy>
  <cp:revision>2</cp:revision>
  <dcterms:created xsi:type="dcterms:W3CDTF">2013-12-23T23:15:00Z</dcterms:created>
  <dcterms:modified xsi:type="dcterms:W3CDTF">2025-06-20T10:17:00Z</dcterms:modified>
  <cp:category/>
</cp:coreProperties>
</file>